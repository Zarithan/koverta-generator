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32"/>
          <w:szCs w:val="32"/>
        </w:rPr>
        <w:id w:val="-243717785"/>
        <w:placeholder>
          <w:docPart w:val="DefaultPlaceholder_-1854013440"/>
        </w:placeholder>
      </w:sdtPr>
      <w:sdtEndPr/>
      <w:sdtContent>
        <w:p w:rsidR="0019266A" w:rsidRPr="00CB29B9" w:rsidRDefault="00CB29B9">
          <w:pPr>
            <w:rPr>
              <w:sz w:val="32"/>
              <w:szCs w:val="32"/>
            </w:rPr>
          </w:pPr>
          <w:r w:rsidRPr="00CB29B9">
            <w:rPr>
              <w:sz w:val="32"/>
              <w:szCs w:val="32"/>
              <w:lang w:val="sr-Cyrl-RS"/>
            </w:rPr>
            <w:t>МУП РС, ДП, УГП, Канцеларија за азил</w:t>
          </w:r>
        </w:p>
      </w:sdtContent>
    </w:sdt>
    <w:sdt>
      <w:sdtPr>
        <w:rPr>
          <w:sz w:val="32"/>
          <w:szCs w:val="32"/>
        </w:rPr>
        <w:id w:val="-1830668535"/>
        <w:placeholder>
          <w:docPart w:val="DefaultPlaceholder_-1854013440"/>
        </w:placeholder>
      </w:sdtPr>
      <w:sdtEndPr/>
      <w:sdtContent>
        <w:p w:rsidR="00CB29B9" w:rsidRPr="00CB29B9" w:rsidRDefault="00CB29B9">
          <w:pPr>
            <w:rPr>
              <w:sz w:val="32"/>
              <w:szCs w:val="32"/>
              <w:lang w:val="sr-Cyrl-RS"/>
            </w:rPr>
          </w:pPr>
          <w:r w:rsidRPr="00CB29B9">
            <w:rPr>
              <w:sz w:val="32"/>
              <w:szCs w:val="32"/>
              <w:lang w:val="sr-Cyrl-RS"/>
            </w:rPr>
            <w:t>Булевар Михајла Пупина 2</w:t>
          </w:r>
        </w:p>
        <w:p w:rsidR="00CB29B9" w:rsidRDefault="00B9480B">
          <w:pPr>
            <w:rPr>
              <w:sz w:val="32"/>
              <w:szCs w:val="32"/>
            </w:rPr>
          </w:pPr>
          <w:r>
            <w:rPr>
              <w:sz w:val="32"/>
              <w:szCs w:val="32"/>
              <w:lang w:val="sr-Cyrl-RS"/>
            </w:rPr>
            <w:t>1107</w:t>
          </w:r>
          <w:r w:rsidR="00CB29B9" w:rsidRPr="00CB29B9">
            <w:rPr>
              <w:sz w:val="32"/>
              <w:szCs w:val="32"/>
              <w:lang w:val="sr-Cyrl-RS"/>
            </w:rPr>
            <w:t>0 Нови Београд</w:t>
          </w:r>
        </w:p>
      </w:sdtContent>
    </w:sdt>
    <w:p w:rsidR="00CB29B9" w:rsidRDefault="00CB29B9">
      <w:pPr>
        <w:rPr>
          <w:sz w:val="32"/>
          <w:szCs w:val="32"/>
        </w:rPr>
      </w:pPr>
    </w:p>
    <w:p w:rsidR="00CB29B9" w:rsidRDefault="00CB29B9">
      <w:pPr>
        <w:rPr>
          <w:sz w:val="32"/>
          <w:szCs w:val="32"/>
        </w:rPr>
      </w:pPr>
    </w:p>
    <w:p w:rsidR="00CB29B9" w:rsidRDefault="00CB29B9">
      <w:pPr>
        <w:rPr>
          <w:sz w:val="32"/>
          <w:szCs w:val="32"/>
        </w:rPr>
      </w:pPr>
    </w:p>
    <w:p w:rsidR="001F454F" w:rsidRDefault="001F454F">
      <w:pPr>
        <w:rPr>
          <w:sz w:val="32"/>
          <w:szCs w:val="32"/>
        </w:rPr>
      </w:pPr>
    </w:p>
    <w:p w:rsidR="00CB29B9" w:rsidRPr="00BB0EAF" w:rsidRDefault="00CB29B9" w:rsidP="00CB29B9">
      <w:pPr>
        <w:spacing w:line="360" w:lineRule="auto"/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20"/>
            <w:szCs w:val="20"/>
          </w:rPr>
          <w:id w:val="632988525"/>
          <w:placeholder>
            <w:docPart w:val="3D601FAB9C464316B32D6E33F046835B"/>
          </w:placeholder>
        </w:sdtPr>
        <w:sdtEndPr/>
        <w:sdtContent>
          <w:r w:rsidR="00353702">
            <w:rPr>
              <w:b/>
              <w:sz w:val="20"/>
              <w:szCs w:val="20"/>
              <w:lang w:val="sr-Cyrl-RS"/>
            </w:rPr>
            <w:t>ИМЕ И ПРЕЗИМЕ ИЛИ НАЗИВ ОРГАНИЗАЦИЈЕ</w:t>
          </w:r>
          <w:r w:rsidR="00BB0EAF" w:rsidRPr="00BB0EAF">
            <w:rPr>
              <w:b/>
              <w:sz w:val="20"/>
              <w:szCs w:val="20"/>
              <w:lang w:val="sr-Cyrl-RS"/>
            </w:rPr>
            <w:t xml:space="preserve"> </w:t>
          </w:r>
          <w:r w:rsidR="00B9480B" w:rsidRPr="00BB0EAF">
            <w:rPr>
              <w:sz w:val="20"/>
              <w:szCs w:val="20"/>
              <w:lang w:val="sr-Cyrl-RS"/>
            </w:rPr>
            <w:t xml:space="preserve">                                                            </w:t>
          </w:r>
        </w:sdtContent>
      </w:sdt>
    </w:p>
    <w:p w:rsidR="00CB29B9" w:rsidRPr="00CB29B9" w:rsidRDefault="00CB29B9" w:rsidP="00CB29B9">
      <w:pPr>
        <w:spacing w:line="360" w:lineRule="auto"/>
        <w:rPr>
          <w:sz w:val="32"/>
          <w:szCs w:val="32"/>
          <w:lang w:val="sr-Cyrl-RS"/>
        </w:rPr>
      </w:pPr>
      <w:r w:rsidRPr="00CB29B9">
        <w:rPr>
          <w:sz w:val="32"/>
          <w:szCs w:val="32"/>
        </w:rPr>
        <w:tab/>
      </w:r>
      <w:r w:rsidRPr="00CB29B9">
        <w:rPr>
          <w:sz w:val="32"/>
          <w:szCs w:val="32"/>
        </w:rPr>
        <w:tab/>
      </w:r>
      <w:r w:rsidRPr="00CB29B9">
        <w:rPr>
          <w:sz w:val="32"/>
          <w:szCs w:val="32"/>
        </w:rPr>
        <w:tab/>
      </w:r>
      <w:r w:rsidRPr="00CB29B9">
        <w:rPr>
          <w:sz w:val="32"/>
          <w:szCs w:val="32"/>
        </w:rPr>
        <w:tab/>
      </w:r>
      <w:r w:rsidRPr="00CB29B9">
        <w:rPr>
          <w:sz w:val="32"/>
          <w:szCs w:val="32"/>
        </w:rPr>
        <w:tab/>
      </w:r>
      <w:r w:rsidRPr="00CB29B9">
        <w:rPr>
          <w:sz w:val="32"/>
          <w:szCs w:val="32"/>
        </w:rPr>
        <w:tab/>
      </w:r>
      <w:r w:rsidR="00B9480B">
        <w:rPr>
          <w:sz w:val="32"/>
          <w:szCs w:val="32"/>
        </w:rPr>
        <w:tab/>
      </w:r>
      <w:r w:rsidR="00B9480B">
        <w:rPr>
          <w:sz w:val="32"/>
          <w:szCs w:val="32"/>
        </w:rPr>
        <w:tab/>
      </w:r>
      <w:sdt>
        <w:sdtPr>
          <w:rPr>
            <w:sz w:val="32"/>
            <w:szCs w:val="32"/>
          </w:rPr>
          <w:id w:val="652110287"/>
          <w:placeholder>
            <w:docPart w:val="DefaultPlaceholder_-1854013440"/>
          </w:placeholder>
        </w:sdtPr>
        <w:sdtEndPr/>
        <w:sdtContent>
          <w:r w:rsidR="00353702">
            <w:rPr>
              <w:b/>
              <w:sz w:val="24"/>
              <w:szCs w:val="24"/>
              <w:lang w:val="sr-Cyrl-CS"/>
            </w:rPr>
            <w:t>Адреса</w:t>
          </w:r>
          <w:r w:rsidR="00B9480B">
            <w:rPr>
              <w:sz w:val="32"/>
              <w:szCs w:val="32"/>
              <w:lang w:val="sr-Cyrl-RS"/>
            </w:rPr>
            <w:t xml:space="preserve">                                                        </w:t>
          </w:r>
          <w:r w:rsidR="00B9480B">
            <w:t xml:space="preserve"> </w:t>
          </w:r>
        </w:sdtContent>
      </w:sdt>
    </w:p>
    <w:p w:rsidR="001F454F" w:rsidRDefault="00CB29B9" w:rsidP="00CB29B9">
      <w:pPr>
        <w:spacing w:line="360" w:lineRule="auto"/>
        <w:rPr>
          <w:sz w:val="32"/>
          <w:szCs w:val="32"/>
          <w:lang w:val="sr-Cyrl-RS"/>
        </w:rPr>
      </w:pPr>
      <w:r w:rsidRPr="00CB29B9">
        <w:rPr>
          <w:sz w:val="32"/>
          <w:szCs w:val="32"/>
          <w:lang w:val="sr-Cyrl-RS"/>
        </w:rPr>
        <w:tab/>
      </w:r>
      <w:r w:rsidRPr="00CB29B9">
        <w:rPr>
          <w:sz w:val="32"/>
          <w:szCs w:val="32"/>
          <w:lang w:val="sr-Cyrl-RS"/>
        </w:rPr>
        <w:tab/>
      </w:r>
      <w:r w:rsidRPr="00CB29B9">
        <w:rPr>
          <w:sz w:val="32"/>
          <w:szCs w:val="32"/>
          <w:lang w:val="sr-Cyrl-RS"/>
        </w:rPr>
        <w:tab/>
      </w:r>
      <w:r w:rsidRPr="00CB29B9">
        <w:rPr>
          <w:sz w:val="32"/>
          <w:szCs w:val="32"/>
          <w:lang w:val="sr-Cyrl-RS"/>
        </w:rPr>
        <w:tab/>
      </w:r>
      <w:r w:rsidRPr="00CB29B9">
        <w:rPr>
          <w:sz w:val="32"/>
          <w:szCs w:val="32"/>
          <w:lang w:val="sr-Cyrl-RS"/>
        </w:rPr>
        <w:tab/>
      </w:r>
      <w:r w:rsidRPr="00CB29B9">
        <w:rPr>
          <w:sz w:val="32"/>
          <w:szCs w:val="32"/>
          <w:lang w:val="sr-Cyrl-RS"/>
        </w:rPr>
        <w:tab/>
      </w:r>
      <w:r w:rsidRPr="00CB29B9">
        <w:rPr>
          <w:sz w:val="32"/>
          <w:szCs w:val="32"/>
          <w:lang w:val="sr-Cyrl-RS"/>
        </w:rPr>
        <w:tab/>
      </w:r>
      <w:r w:rsidRPr="00CB29B9">
        <w:rPr>
          <w:sz w:val="32"/>
          <w:szCs w:val="32"/>
          <w:lang w:val="sr-Cyrl-RS"/>
        </w:rPr>
        <w:tab/>
      </w:r>
      <w:sdt>
        <w:sdtPr>
          <w:rPr>
            <w:sz w:val="32"/>
            <w:szCs w:val="32"/>
            <w:lang w:val="sr-Cyrl-RS"/>
          </w:rPr>
          <w:id w:val="-1914771800"/>
          <w:placeholder>
            <w:docPart w:val="DefaultPlaceholder_-1854013440"/>
          </w:placeholder>
        </w:sdtPr>
        <w:sdtEndPr/>
        <w:sdtContent>
          <w:r w:rsidR="00353702">
            <w:rPr>
              <w:sz w:val="32"/>
              <w:szCs w:val="32"/>
              <w:lang w:val="sr-Cyrl-RS"/>
            </w:rPr>
            <w:t>Место</w:t>
          </w:r>
          <w:r w:rsidR="00B9480B">
            <w:rPr>
              <w:sz w:val="32"/>
              <w:szCs w:val="32"/>
              <w:lang w:val="sr-Cyrl-RS"/>
            </w:rPr>
            <w:t xml:space="preserve">                                                                </w:t>
          </w:r>
        </w:sdtContent>
      </w:sdt>
    </w:p>
    <w:p w:rsidR="00CB29B9" w:rsidRDefault="001F454F" w:rsidP="00CB29B9">
      <w:pPr>
        <w:spacing w:line="360" w:lineRule="auto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sdt>
        <w:sdtPr>
          <w:rPr>
            <w:sz w:val="32"/>
            <w:szCs w:val="32"/>
            <w:lang w:val="sr-Cyrl-RS"/>
          </w:rPr>
          <w:id w:val="766122926"/>
          <w:lock w:val="contentLocked"/>
          <w:placeholder>
            <w:docPart w:val="DefaultPlaceholder_-1854013440"/>
          </w:placeholder>
          <w:group/>
        </w:sdtPr>
        <w:sdtEndPr/>
        <w:sdtContent>
          <w:sdt>
            <w:sdtPr>
              <w:rPr>
                <w:sz w:val="32"/>
                <w:szCs w:val="32"/>
                <w:lang w:val="sr-Cyrl-RS"/>
              </w:rPr>
              <w:id w:val="1538620181"/>
              <w:placeholder>
                <w:docPart w:val="DefaultPlaceholder_-1854013440"/>
              </w:placeholder>
            </w:sdtPr>
            <w:sdtEndPr/>
            <w:sdtContent>
              <w:r w:rsidR="00CB29B9">
                <w:rPr>
                  <w:sz w:val="32"/>
                  <w:szCs w:val="32"/>
                  <w:lang w:val="sr-Cyrl-RS"/>
                </w:rPr>
                <w:t>1</w:t>
              </w:r>
              <w:bookmarkStart w:id="0" w:name="_GoBack"/>
              <w:bookmarkEnd w:id="0"/>
              <w:r>
                <w:rPr>
                  <w:sz w:val="32"/>
                  <w:szCs w:val="32"/>
                  <w:lang w:val="sr-Cyrl-RS"/>
                </w:rPr>
                <w:t xml:space="preserve"> </w:t>
              </w:r>
              <w:r w:rsidR="00CB29B9">
                <w:rPr>
                  <w:sz w:val="32"/>
                  <w:szCs w:val="32"/>
                  <w:lang w:val="sr-Cyrl-RS"/>
                </w:rPr>
                <w:t xml:space="preserve"> </w:t>
              </w:r>
              <w:r w:rsidR="00CC55BD">
                <w:t xml:space="preserve"> </w:t>
              </w:r>
              <w:r w:rsidR="00B9480B">
                <w:rPr>
                  <w:sz w:val="32"/>
                  <w:szCs w:val="32"/>
                  <w:lang w:val="sr-Cyrl-RS"/>
                </w:rPr>
                <w:t xml:space="preserve"> </w:t>
              </w:r>
              <w:r w:rsidR="00CB29B9">
                <w:rPr>
                  <w:sz w:val="32"/>
                  <w:szCs w:val="32"/>
                  <w:lang w:val="sr-Cyrl-RS"/>
                </w:rPr>
                <w:t xml:space="preserve"> </w:t>
              </w:r>
            </w:sdtContent>
          </w:sdt>
        </w:sdtContent>
      </w:sdt>
      <w:sdt>
        <w:sdtPr>
          <w:rPr>
            <w:sz w:val="32"/>
            <w:szCs w:val="32"/>
            <w:lang w:val="sr-Cyrl-RS"/>
          </w:rPr>
          <w:id w:val="-623539441"/>
          <w:placeholder>
            <w:docPart w:val="DefaultPlaceholder_-1854013440"/>
          </w:placeholder>
        </w:sdtPr>
        <w:sdtEndPr/>
        <w:sdtContent>
          <w:r w:rsidR="00CB29B9">
            <w:rPr>
              <w:sz w:val="32"/>
              <w:szCs w:val="32"/>
              <w:lang w:val="sr-Cyrl-RS"/>
            </w:rPr>
            <w:t>1</w:t>
          </w:r>
          <w:r>
            <w:rPr>
              <w:sz w:val="32"/>
              <w:szCs w:val="32"/>
              <w:lang w:val="sr-Cyrl-RS"/>
            </w:rPr>
            <w:t xml:space="preserve"> </w:t>
          </w:r>
          <w:r w:rsidR="00CB29B9">
            <w:rPr>
              <w:sz w:val="32"/>
              <w:szCs w:val="32"/>
              <w:lang w:val="sr-Cyrl-RS"/>
            </w:rPr>
            <w:t xml:space="preserve"> </w:t>
          </w:r>
          <w:r w:rsidR="00B9480B">
            <w:rPr>
              <w:sz w:val="32"/>
              <w:szCs w:val="32"/>
              <w:lang w:val="sr-Cyrl-RS"/>
            </w:rPr>
            <w:t xml:space="preserve">  </w:t>
          </w:r>
          <w:r w:rsidR="00CB29B9">
            <w:rPr>
              <w:sz w:val="32"/>
              <w:szCs w:val="32"/>
              <w:lang w:val="sr-Cyrl-RS"/>
            </w:rPr>
            <w:t xml:space="preserve"> </w:t>
          </w:r>
        </w:sdtContent>
      </w:sdt>
      <w:sdt>
        <w:sdtPr>
          <w:rPr>
            <w:sz w:val="32"/>
            <w:szCs w:val="32"/>
            <w:lang w:val="sr-Cyrl-RS"/>
          </w:rPr>
          <w:id w:val="669456913"/>
          <w:placeholder>
            <w:docPart w:val="DefaultPlaceholder_-1854013440"/>
          </w:placeholder>
        </w:sdtPr>
        <w:sdtEndPr/>
        <w:sdtContent>
          <w:r w:rsidR="00CB29B9">
            <w:rPr>
              <w:sz w:val="32"/>
              <w:szCs w:val="32"/>
              <w:lang w:val="sr-Cyrl-RS"/>
            </w:rPr>
            <w:t xml:space="preserve">0 </w:t>
          </w:r>
          <w:r>
            <w:rPr>
              <w:sz w:val="32"/>
              <w:szCs w:val="32"/>
              <w:lang w:val="sr-Cyrl-RS"/>
            </w:rPr>
            <w:t xml:space="preserve"> </w:t>
          </w:r>
          <w:r w:rsidR="00B9480B">
            <w:rPr>
              <w:sz w:val="32"/>
              <w:szCs w:val="32"/>
              <w:lang w:val="sr-Cyrl-RS"/>
            </w:rPr>
            <w:t xml:space="preserve">  </w:t>
          </w:r>
          <w:r w:rsidR="00CB29B9">
            <w:rPr>
              <w:sz w:val="32"/>
              <w:szCs w:val="32"/>
              <w:lang w:val="sr-Cyrl-RS"/>
            </w:rPr>
            <w:t xml:space="preserve"> </w:t>
          </w:r>
        </w:sdtContent>
      </w:sdt>
      <w:sdt>
        <w:sdtPr>
          <w:rPr>
            <w:sz w:val="32"/>
            <w:szCs w:val="32"/>
            <w:lang w:val="sr-Cyrl-RS"/>
          </w:rPr>
          <w:id w:val="1568528985"/>
          <w:placeholder>
            <w:docPart w:val="DefaultPlaceholder_-1854013440"/>
          </w:placeholder>
        </w:sdtPr>
        <w:sdtEndPr/>
        <w:sdtContent>
          <w:r w:rsidR="00CB29B9">
            <w:rPr>
              <w:sz w:val="32"/>
              <w:szCs w:val="32"/>
              <w:lang w:val="sr-Cyrl-RS"/>
            </w:rPr>
            <w:t xml:space="preserve">0 </w:t>
          </w:r>
          <w:r>
            <w:rPr>
              <w:sz w:val="32"/>
              <w:szCs w:val="32"/>
              <w:lang w:val="sr-Cyrl-RS"/>
            </w:rPr>
            <w:t xml:space="preserve"> </w:t>
          </w:r>
          <w:r w:rsidR="00B9480B">
            <w:rPr>
              <w:sz w:val="32"/>
              <w:szCs w:val="32"/>
              <w:lang w:val="sr-Cyrl-RS"/>
            </w:rPr>
            <w:t xml:space="preserve"> </w:t>
          </w:r>
          <w:r w:rsidR="00CB29B9">
            <w:rPr>
              <w:sz w:val="32"/>
              <w:szCs w:val="32"/>
              <w:lang w:val="sr-Cyrl-RS"/>
            </w:rPr>
            <w:t xml:space="preserve"> </w:t>
          </w:r>
        </w:sdtContent>
      </w:sdt>
      <w:sdt>
        <w:sdtPr>
          <w:rPr>
            <w:sz w:val="32"/>
            <w:szCs w:val="32"/>
            <w:lang w:val="sr-Cyrl-RS"/>
          </w:rPr>
          <w:id w:val="-428969349"/>
          <w:placeholder>
            <w:docPart w:val="DefaultPlaceholder_-1854013440"/>
          </w:placeholder>
        </w:sdtPr>
        <w:sdtEndPr/>
        <w:sdtContent>
          <w:r w:rsidR="00B9480B">
            <w:rPr>
              <w:sz w:val="32"/>
              <w:szCs w:val="32"/>
              <w:lang w:val="sr-Cyrl-RS"/>
            </w:rPr>
            <w:t xml:space="preserve"> </w:t>
          </w:r>
          <w:r w:rsidR="00CB29B9">
            <w:rPr>
              <w:sz w:val="32"/>
              <w:szCs w:val="32"/>
              <w:lang w:val="sr-Cyrl-RS"/>
            </w:rPr>
            <w:t xml:space="preserve">0 </w:t>
          </w:r>
          <w:r w:rsidR="00B9480B">
            <w:rPr>
              <w:sz w:val="32"/>
              <w:szCs w:val="32"/>
              <w:lang w:val="sr-Cyrl-RS"/>
            </w:rPr>
            <w:t xml:space="preserve"> </w:t>
          </w:r>
          <w:r w:rsidR="00CB29B9">
            <w:rPr>
              <w:sz w:val="32"/>
              <w:szCs w:val="32"/>
              <w:lang w:val="sr-Cyrl-RS"/>
            </w:rPr>
            <w:t xml:space="preserve"> </w:t>
          </w:r>
        </w:sdtContent>
      </w:sdt>
      <w:r w:rsidR="00CB29B9">
        <w:rPr>
          <w:sz w:val="32"/>
          <w:szCs w:val="32"/>
          <w:lang w:val="sr-Cyrl-RS"/>
        </w:rPr>
        <w:t xml:space="preserve"> </w:t>
      </w:r>
      <w:r w:rsidR="00B9480B">
        <w:rPr>
          <w:sz w:val="32"/>
          <w:szCs w:val="32"/>
          <w:lang w:val="sr-Cyrl-RS"/>
        </w:rPr>
        <w:t xml:space="preserve">    </w:t>
      </w:r>
      <w:r w:rsidR="00CB29B9">
        <w:rPr>
          <w:sz w:val="32"/>
          <w:szCs w:val="32"/>
          <w:lang w:val="sr-Cyrl-RS"/>
        </w:rPr>
        <w:t xml:space="preserve"> </w:t>
      </w:r>
      <w:sdt>
        <w:sdtPr>
          <w:rPr>
            <w:sz w:val="32"/>
            <w:szCs w:val="32"/>
            <w:lang w:val="sr-Cyrl-RS"/>
          </w:rPr>
          <w:id w:val="564616815"/>
          <w:placeholder>
            <w:docPart w:val="DefaultPlaceholder_-1854013440"/>
          </w:placeholder>
        </w:sdtPr>
        <w:sdtEndPr/>
        <w:sdtContent>
          <w:r w:rsidR="00353702">
            <w:rPr>
              <w:sz w:val="32"/>
              <w:szCs w:val="32"/>
              <w:lang w:val="sr-Cyrl-RS"/>
            </w:rPr>
            <w:t>Поштански број</w:t>
          </w:r>
          <w:r w:rsidR="00B9480B">
            <w:rPr>
              <w:sz w:val="32"/>
              <w:szCs w:val="32"/>
              <w:lang w:val="sr-Cyrl-RS"/>
            </w:rPr>
            <w:t xml:space="preserve">                  </w:t>
          </w:r>
        </w:sdtContent>
      </w:sdt>
    </w:p>
    <w:p w:rsidR="00B9480B" w:rsidRPr="00CB29B9" w:rsidRDefault="00B9480B" w:rsidP="00CB29B9">
      <w:pPr>
        <w:spacing w:line="360" w:lineRule="auto"/>
        <w:rPr>
          <w:sz w:val="32"/>
          <w:szCs w:val="32"/>
          <w:lang w:val="sr-Cyrl-RS"/>
        </w:rPr>
      </w:pPr>
    </w:p>
    <w:sectPr w:rsidR="00B9480B" w:rsidRPr="00CB29B9" w:rsidSect="001F454F">
      <w:pgSz w:w="14175" w:h="9979" w:orient="landscape" w:code="259"/>
      <w:pgMar w:top="794" w:right="1928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15"/>
    <w:rsid w:val="0019266A"/>
    <w:rsid w:val="001F454F"/>
    <w:rsid w:val="00344B15"/>
    <w:rsid w:val="00353702"/>
    <w:rsid w:val="005E5338"/>
    <w:rsid w:val="00671F66"/>
    <w:rsid w:val="00781591"/>
    <w:rsid w:val="00B9480B"/>
    <w:rsid w:val="00BB0EAF"/>
    <w:rsid w:val="00CB29B9"/>
    <w:rsid w:val="00CC55BD"/>
    <w:rsid w:val="00D3373B"/>
    <w:rsid w:val="00D37B41"/>
    <w:rsid w:val="00ED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3AAD"/>
  <w15:chartTrackingRefBased/>
  <w15:docId w15:val="{033AB574-F2BD-49C4-BBF1-0ECD202D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9B9"/>
  </w:style>
  <w:style w:type="paragraph" w:styleId="Heading1">
    <w:name w:val="heading 1"/>
    <w:basedOn w:val="Normal"/>
    <w:next w:val="Normal"/>
    <w:link w:val="Heading1Char"/>
    <w:uiPriority w:val="9"/>
    <w:qFormat/>
    <w:rsid w:val="00CB29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9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9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9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9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9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9B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9B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9B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9B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9B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9B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9B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9B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29B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B29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29B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9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B29B9"/>
    <w:rPr>
      <w:b/>
      <w:bCs/>
    </w:rPr>
  </w:style>
  <w:style w:type="character" w:styleId="Emphasis">
    <w:name w:val="Emphasis"/>
    <w:basedOn w:val="DefaultParagraphFont"/>
    <w:uiPriority w:val="20"/>
    <w:qFormat/>
    <w:rsid w:val="00CB29B9"/>
    <w:rPr>
      <w:i/>
      <w:iCs/>
    </w:rPr>
  </w:style>
  <w:style w:type="paragraph" w:styleId="NoSpacing">
    <w:name w:val="No Spacing"/>
    <w:uiPriority w:val="1"/>
    <w:qFormat/>
    <w:rsid w:val="00CB2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29B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29B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9B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9B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29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29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29B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B29B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B29B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9B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B29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C6433-188A-4417-A116-37F04BC5879F}"/>
      </w:docPartPr>
      <w:docPartBody>
        <w:p w:rsidR="007756F5" w:rsidRDefault="001077A5">
          <w:r w:rsidRPr="00E44D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601FAB9C464316B32D6E33F0468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4C241-392F-4D93-B6B8-3D2E5E148651}"/>
      </w:docPartPr>
      <w:docPartBody>
        <w:p w:rsidR="007756F5" w:rsidRDefault="001077A5" w:rsidP="001077A5">
          <w:pPr>
            <w:pStyle w:val="3D601FAB9C464316B32D6E33F046835B"/>
          </w:pPr>
          <w:r w:rsidRPr="00E44D6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A5"/>
    <w:rsid w:val="001077A5"/>
    <w:rsid w:val="005206F6"/>
    <w:rsid w:val="00533A48"/>
    <w:rsid w:val="005C5167"/>
    <w:rsid w:val="006D7B30"/>
    <w:rsid w:val="007756F5"/>
    <w:rsid w:val="008E00F1"/>
    <w:rsid w:val="00BF3EBC"/>
    <w:rsid w:val="00C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77A5"/>
    <w:rPr>
      <w:color w:val="808080"/>
    </w:rPr>
  </w:style>
  <w:style w:type="paragraph" w:customStyle="1" w:styleId="3D601FAB9C464316B32D6E33F046835B">
    <w:name w:val="3D601FAB9C464316B32D6E33F046835B"/>
    <w:rsid w:val="00107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1C191-EE9D-4BD1-9279-FCC721AEA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Đurašković</dc:creator>
  <cp:keywords/>
  <dc:description/>
  <cp:lastModifiedBy>Vladimir Glamocanin</cp:lastModifiedBy>
  <cp:revision>2</cp:revision>
  <cp:lastPrinted>2024-10-15T10:05:00Z</cp:lastPrinted>
  <dcterms:created xsi:type="dcterms:W3CDTF">2025-05-26T11:00:00Z</dcterms:created>
  <dcterms:modified xsi:type="dcterms:W3CDTF">2025-05-26T11:00:00Z</dcterms:modified>
</cp:coreProperties>
</file>